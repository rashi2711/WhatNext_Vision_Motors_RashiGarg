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7D8D3">
      <w:pPr>
        <w:pStyle w:val="36"/>
      </w:pPr>
      <w:r>
        <w:t>SkillWallet Salesforce Project – Documentation</w:t>
      </w:r>
    </w:p>
    <w:p w14:paraId="46E27F74">
      <w:pPr>
        <w:pStyle w:val="2"/>
      </w:pPr>
      <w:r>
        <w:t>1. Project Title</w:t>
      </w:r>
    </w:p>
    <w:p w14:paraId="238F662A">
      <w:r>
        <w:t>WhatNext Vision Motors – Salesforce CRM Implementation</w:t>
      </w:r>
    </w:p>
    <w:p w14:paraId="6CBDB2F5">
      <w:pPr>
        <w:pStyle w:val="2"/>
      </w:pPr>
      <w:r>
        <w:t>2. Project Overview</w:t>
      </w:r>
      <w:bookmarkStart w:id="0" w:name="_GoBack"/>
      <w:bookmarkEnd w:id="0"/>
    </w:p>
    <w:p w14:paraId="74B2CFB7">
      <w:r>
        <w:t>WhatNext Vision Motors is revolutionizing the automotive industry with its Salesforce-powered CRM. The objective is to improve customer satisfaction and internal efficiency by automating vehicle order management, stock validation, and dealer assignment.</w:t>
      </w:r>
    </w:p>
    <w:p w14:paraId="62A267DE">
      <w:pPr>
        <w:pStyle w:val="2"/>
      </w:pPr>
      <w:r>
        <w:t>3. Goals/Objectives</w:t>
      </w:r>
    </w:p>
    <w:p w14:paraId="395EAE08">
      <w:pPr>
        <w:pStyle w:val="23"/>
      </w:pPr>
      <w:r>
        <w:t>- Prevent vehicle order creation if the vehicle is out of stock.</w:t>
      </w:r>
    </w:p>
    <w:p w14:paraId="480760AD">
      <w:pPr>
        <w:pStyle w:val="23"/>
      </w:pPr>
      <w:r>
        <w:t>- Automatically assign nearest dealers based on customer address.</w:t>
      </w:r>
    </w:p>
    <w:p w14:paraId="2ADEE21B">
      <w:pPr>
        <w:pStyle w:val="23"/>
      </w:pPr>
      <w:r>
        <w:t>- Automate status updates for bulk orders using Batch Apex.</w:t>
      </w:r>
    </w:p>
    <w:p w14:paraId="1E8EF53A">
      <w:pPr>
        <w:pStyle w:val="23"/>
      </w:pPr>
      <w:r>
        <w:t>- Send email notifications for test drives and stock updates.</w:t>
      </w:r>
    </w:p>
    <w:p w14:paraId="383DA364">
      <w:pPr>
        <w:pStyle w:val="2"/>
      </w:pPr>
      <w:r>
        <w:t>4. Key Modules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3E57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74DFEDC">
            <w:r>
              <w:t>Module</w:t>
            </w:r>
          </w:p>
        </w:tc>
        <w:tc>
          <w:tcPr>
            <w:tcW w:w="4320" w:type="dxa"/>
          </w:tcPr>
          <w:p w14:paraId="542900D0">
            <w:r>
              <w:t>Description</w:t>
            </w:r>
          </w:p>
        </w:tc>
      </w:tr>
      <w:tr w14:paraId="0DEE2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BD90C3">
            <w:r>
              <w:t>Vehicle Management</w:t>
            </w:r>
          </w:p>
        </w:tc>
        <w:tc>
          <w:tcPr>
            <w:tcW w:w="4320" w:type="dxa"/>
          </w:tcPr>
          <w:p w14:paraId="228EB1D5">
            <w:r>
              <w:t>Manage vehicle data, stock, and availability</w:t>
            </w:r>
          </w:p>
        </w:tc>
      </w:tr>
      <w:tr w14:paraId="5A7A0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DCCDF2">
            <w:r>
              <w:t>Order System</w:t>
            </w:r>
          </w:p>
        </w:tc>
        <w:tc>
          <w:tcPr>
            <w:tcW w:w="4320" w:type="dxa"/>
          </w:tcPr>
          <w:p w14:paraId="436D08F3">
            <w:r>
              <w:t>Order placement and validation based on stock</w:t>
            </w:r>
          </w:p>
        </w:tc>
      </w:tr>
      <w:tr w14:paraId="38E3FE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92222D">
            <w:r>
              <w:t>Dealer Assignment</w:t>
            </w:r>
          </w:p>
        </w:tc>
        <w:tc>
          <w:tcPr>
            <w:tcW w:w="4320" w:type="dxa"/>
          </w:tcPr>
          <w:p w14:paraId="3472BC8E">
            <w:r>
              <w:t>Location-based auto-assignment of dealers</w:t>
            </w:r>
          </w:p>
        </w:tc>
      </w:tr>
      <w:tr w14:paraId="5DB96B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E2955E">
            <w:r>
              <w:t>Automation</w:t>
            </w:r>
          </w:p>
        </w:tc>
        <w:tc>
          <w:tcPr>
            <w:tcW w:w="4320" w:type="dxa"/>
          </w:tcPr>
          <w:p w14:paraId="25950717">
            <w:r>
              <w:t>Flow-based and Apex-trigger automation</w:t>
            </w:r>
          </w:p>
        </w:tc>
      </w:tr>
      <w:tr w14:paraId="3A58A1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2B92B6">
            <w:r>
              <w:t>Batch Processing</w:t>
            </w:r>
          </w:p>
        </w:tc>
        <w:tc>
          <w:tcPr>
            <w:tcW w:w="4320" w:type="dxa"/>
          </w:tcPr>
          <w:p w14:paraId="7E20B8CD">
            <w:r>
              <w:t>Schedule-based status updates for bulk orders</w:t>
            </w:r>
          </w:p>
        </w:tc>
      </w:tr>
    </w:tbl>
    <w:p w14:paraId="710A5873">
      <w:pPr>
        <w:pStyle w:val="2"/>
      </w:pPr>
      <w:r>
        <w:t>5. Salesforce Features Used</w:t>
      </w:r>
    </w:p>
    <w:p w14:paraId="0D4C4C18">
      <w:pPr>
        <w:pStyle w:val="23"/>
      </w:pPr>
      <w:r>
        <w:t>- Custom Objects</w:t>
      </w:r>
    </w:p>
    <w:p w14:paraId="3922B908">
      <w:pPr>
        <w:pStyle w:val="23"/>
      </w:pPr>
      <w:r>
        <w:t>- Custom Fields and Relationships</w:t>
      </w:r>
    </w:p>
    <w:p w14:paraId="0EDD7260">
      <w:pPr>
        <w:pStyle w:val="23"/>
      </w:pPr>
      <w:r>
        <w:t>- Record-Triggered Flows</w:t>
      </w:r>
    </w:p>
    <w:p w14:paraId="458F6C8F">
      <w:pPr>
        <w:pStyle w:val="23"/>
      </w:pPr>
      <w:r>
        <w:t>- Apex Triggers</w:t>
      </w:r>
    </w:p>
    <w:p w14:paraId="4778569A">
      <w:pPr>
        <w:pStyle w:val="23"/>
      </w:pPr>
      <w:r>
        <w:t>- Batch Apex &amp; Scheduled Jobs</w:t>
      </w:r>
    </w:p>
    <w:p w14:paraId="592BC604">
      <w:pPr>
        <w:pStyle w:val="23"/>
      </w:pPr>
      <w:r>
        <w:t>- Email Alerts</w:t>
      </w:r>
    </w:p>
    <w:p w14:paraId="7FFA9351">
      <w:pPr>
        <w:pStyle w:val="23"/>
      </w:pPr>
      <w:r>
        <w:t>- App Builder &amp; Tabs</w:t>
      </w:r>
    </w:p>
    <w:p w14:paraId="3810BD3A">
      <w:pPr>
        <w:pStyle w:val="2"/>
      </w:pPr>
      <w:r>
        <w:t>6. Technical Architecture</w:t>
      </w:r>
    </w:p>
    <w:p w14:paraId="4AF6F01D">
      <w:r>
        <w:t>Data Flow:</w:t>
      </w:r>
    </w:p>
    <w:p w14:paraId="4A9ED968">
      <w:pPr>
        <w:pStyle w:val="29"/>
      </w:pPr>
      <w:r>
        <w:t>1. Customer fills vehicle order form.</w:t>
      </w:r>
    </w:p>
    <w:p w14:paraId="6B331CFC">
      <w:pPr>
        <w:pStyle w:val="29"/>
      </w:pPr>
      <w:r>
        <w:t>2. Trigger checks stock:</w:t>
      </w:r>
    </w:p>
    <w:p w14:paraId="3BA2E524">
      <w:pPr>
        <w:pStyle w:val="29"/>
      </w:pPr>
      <w:r>
        <w:t xml:space="preserve">   - If out of stock → Status: Pending</w:t>
      </w:r>
    </w:p>
    <w:p w14:paraId="0E13B544">
      <w:pPr>
        <w:pStyle w:val="29"/>
      </w:pPr>
      <w:r>
        <w:t xml:space="preserve">   - If in stock → Status: Confirmed</w:t>
      </w:r>
    </w:p>
    <w:p w14:paraId="0ADFBA93">
      <w:pPr>
        <w:pStyle w:val="29"/>
      </w:pPr>
      <w:r>
        <w:t>3. Nearest dealer auto-assigned using Geolocation logic.</w:t>
      </w:r>
    </w:p>
    <w:p w14:paraId="71146096">
      <w:pPr>
        <w:pStyle w:val="29"/>
      </w:pPr>
      <w:r>
        <w:t>4. Batch job updates all statuses periodically.</w:t>
      </w:r>
    </w:p>
    <w:p w14:paraId="7F97AE4E">
      <w:pPr>
        <w:pStyle w:val="2"/>
      </w:pPr>
      <w:r>
        <w:t>7. Use Cases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9BCB4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AE770E">
            <w:r>
              <w:t>Use Case</w:t>
            </w:r>
          </w:p>
        </w:tc>
        <w:tc>
          <w:tcPr>
            <w:tcW w:w="4320" w:type="dxa"/>
          </w:tcPr>
          <w:p w14:paraId="7F3045F0">
            <w:r>
              <w:t>Description</w:t>
            </w:r>
          </w:p>
        </w:tc>
      </w:tr>
      <w:tr w14:paraId="705C5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B55703">
            <w:r>
              <w:t>Order Creation</w:t>
            </w:r>
          </w:p>
        </w:tc>
        <w:tc>
          <w:tcPr>
            <w:tcW w:w="4320" w:type="dxa"/>
          </w:tcPr>
          <w:p w14:paraId="3C71B8FB">
            <w:r>
              <w:t>Customer places an order for a vehicle</w:t>
            </w:r>
          </w:p>
        </w:tc>
      </w:tr>
      <w:tr w14:paraId="22CCD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20365B">
            <w:r>
              <w:t>Stock Check</w:t>
            </w:r>
          </w:p>
        </w:tc>
        <w:tc>
          <w:tcPr>
            <w:tcW w:w="4320" w:type="dxa"/>
          </w:tcPr>
          <w:p w14:paraId="4B5E1928">
            <w:r>
              <w:t>Trigger ensures only in-stock vehicles can be ordered</w:t>
            </w:r>
          </w:p>
        </w:tc>
      </w:tr>
      <w:tr w14:paraId="46F5EC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4F81B7">
            <w:r>
              <w:t>Dealer Assignment</w:t>
            </w:r>
          </w:p>
        </w:tc>
        <w:tc>
          <w:tcPr>
            <w:tcW w:w="4320" w:type="dxa"/>
          </w:tcPr>
          <w:p w14:paraId="3B7E6388">
            <w:r>
              <w:t>Based on customer's location</w:t>
            </w:r>
          </w:p>
        </w:tc>
      </w:tr>
      <w:tr w14:paraId="2E473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5A30E4">
            <w:r>
              <w:t>Batch Processing</w:t>
            </w:r>
          </w:p>
        </w:tc>
        <w:tc>
          <w:tcPr>
            <w:tcW w:w="4320" w:type="dxa"/>
          </w:tcPr>
          <w:p w14:paraId="25174E8A">
            <w:r>
              <w:t>Auto updates statuses of bulk orders</w:t>
            </w:r>
          </w:p>
        </w:tc>
      </w:tr>
      <w:tr w14:paraId="1B5ED8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9E39C3">
            <w:r>
              <w:t>Email Reminder</w:t>
            </w:r>
          </w:p>
        </w:tc>
        <w:tc>
          <w:tcPr>
            <w:tcW w:w="4320" w:type="dxa"/>
          </w:tcPr>
          <w:p w14:paraId="121442E9">
            <w:r>
              <w:t>Sends reminder for scheduled test drives</w:t>
            </w:r>
          </w:p>
        </w:tc>
      </w:tr>
    </w:tbl>
    <w:p w14:paraId="432DE933">
      <w:pPr>
        <w:pStyle w:val="2"/>
      </w:pPr>
      <w:r>
        <w:t>8. Code Structure (Apex)</w:t>
      </w:r>
    </w:p>
    <w:p w14:paraId="1AEECC7B">
      <w:r>
        <w:t>Triggers:</w:t>
      </w:r>
      <w:r>
        <w:br w:type="textWrapping"/>
      </w:r>
      <w:r>
        <w:t>- VehicleOrderTrigger – Handles before insert, after insert.</w:t>
      </w:r>
      <w:r>
        <w:br w:type="textWrapping"/>
      </w:r>
      <w:r>
        <w:t>- Trigger Handler used to follow best practices.</w:t>
      </w:r>
      <w:r>
        <w:br w:type="textWrapping"/>
      </w:r>
      <w:r>
        <w:br w:type="textWrapping"/>
      </w:r>
      <w:r>
        <w:t>Batch Class:</w:t>
      </w:r>
      <w:r>
        <w:br w:type="textWrapping"/>
      </w:r>
      <w:r>
        <w:t>- OrderStatusBatch – Runs periodically to update stock-based statuses.</w:t>
      </w:r>
    </w:p>
    <w:p w14:paraId="02CC10A0">
      <w:pPr>
        <w:pStyle w:val="2"/>
      </w:pPr>
      <w:r>
        <w:t>9. Tools &amp; Technologies</w:t>
      </w:r>
    </w:p>
    <w:p w14:paraId="7044C797">
      <w:pPr>
        <w:pStyle w:val="23"/>
      </w:pPr>
      <w:r>
        <w:t>- Salesforce Lightning Platform</w:t>
      </w:r>
    </w:p>
    <w:p w14:paraId="3EE5ED28">
      <w:pPr>
        <w:pStyle w:val="23"/>
      </w:pPr>
      <w:r>
        <w:t>- Apex Programming</w:t>
      </w:r>
    </w:p>
    <w:p w14:paraId="26E24869">
      <w:pPr>
        <w:pStyle w:val="23"/>
      </w:pPr>
      <w:r>
        <w:t>- Lightning App Builder</w:t>
      </w:r>
    </w:p>
    <w:p w14:paraId="23356A45">
      <w:pPr>
        <w:pStyle w:val="23"/>
      </w:pPr>
      <w:r>
        <w:t>- Salesforce Flows</w:t>
      </w:r>
    </w:p>
    <w:p w14:paraId="1B344668">
      <w:pPr>
        <w:pStyle w:val="23"/>
      </w:pPr>
      <w:r>
        <w:t>- Batch Apex</w:t>
      </w:r>
    </w:p>
    <w:p w14:paraId="480EB5E1">
      <w:pPr>
        <w:pStyle w:val="23"/>
      </w:pPr>
      <w:r>
        <w:t>- Scheduled Apex</w:t>
      </w:r>
    </w:p>
    <w:p w14:paraId="12B434C0">
      <w:pPr>
        <w:pStyle w:val="2"/>
      </w:pPr>
      <w:r>
        <w:t>10. Screenshots</w:t>
      </w:r>
    </w:p>
    <w:p w14:paraId="5B838701">
      <w:r>
        <w:t>(Include in the screenshots folder, but reference here)</w:t>
      </w:r>
      <w:r>
        <w:br w:type="textWrapping"/>
      </w:r>
      <w:r>
        <w:t>- Vehicle Object</w:t>
      </w:r>
      <w:r>
        <w:br w:type="textWrapping"/>
      </w:r>
      <w:r>
        <w:t>- Order Form</w:t>
      </w:r>
      <w:r>
        <w:br w:type="textWrapping"/>
      </w:r>
      <w:r>
        <w:t>- Trigger Setup</w:t>
      </w:r>
      <w:r>
        <w:br w:type="textWrapping"/>
      </w:r>
      <w:r>
        <w:t>- Batch Job</w:t>
      </w:r>
      <w:r>
        <w:br w:type="textWrapping"/>
      </w:r>
      <w:r>
        <w:t>- Email Template</w:t>
      </w:r>
    </w:p>
    <w:p w14:paraId="78DEF60E">
      <w:pPr>
        <w:pStyle w:val="2"/>
      </w:pPr>
      <w:r>
        <w:t>11. GitHub and Demo Links</w:t>
      </w:r>
    </w:p>
    <w:p w14:paraId="62FD739C">
      <w:r>
        <w:t>GitHub Repository:GitHub: https://github.com/rashi2711/WhatNext_Vision_Motors_RashiGarg</w:t>
      </w:r>
    </w:p>
    <w:p w14:paraId="66803831">
      <w:pPr>
        <w:pStyle w:val="2"/>
      </w:pPr>
      <w:r>
        <w:t>12. Learning Outcomes</w:t>
      </w:r>
    </w:p>
    <w:p w14:paraId="3903187C">
      <w:pPr>
        <w:pStyle w:val="23"/>
      </w:pPr>
      <w:r>
        <w:t>- CRM design and configuration</w:t>
      </w:r>
    </w:p>
    <w:p w14:paraId="20E28CDD">
      <w:pPr>
        <w:pStyle w:val="23"/>
      </w:pPr>
      <w:r>
        <w:t>- Data modeling in Salesforce</w:t>
      </w:r>
    </w:p>
    <w:p w14:paraId="7E427CAF">
      <w:pPr>
        <w:pStyle w:val="23"/>
      </w:pPr>
      <w:r>
        <w:t>- Flow automation</w:t>
      </w:r>
    </w:p>
    <w:p w14:paraId="132797FE">
      <w:pPr>
        <w:pStyle w:val="23"/>
      </w:pPr>
      <w:r>
        <w:t>- Apex and trigger development</w:t>
      </w:r>
    </w:p>
    <w:p w14:paraId="28FD3D15">
      <w:pPr>
        <w:pStyle w:val="23"/>
      </w:pPr>
      <w:r>
        <w:t>- Batch Apex job handling</w:t>
      </w:r>
    </w:p>
    <w:p w14:paraId="1C8E4AC0">
      <w:pPr>
        <w:pStyle w:val="23"/>
      </w:pPr>
      <w:r>
        <w:t>- Real-world application integration in Salesforce</w:t>
      </w:r>
    </w:p>
    <w:p w14:paraId="19DA75CA">
      <w:pPr>
        <w:pStyle w:val="2"/>
      </w:pPr>
      <w:r>
        <w:t>13. Contact</w:t>
      </w:r>
    </w:p>
    <w:p w14:paraId="5DEED190">
      <w:r>
        <w:t>Developer: Rashi Garg</w:t>
      </w:r>
    </w:p>
    <w:p w14:paraId="29DD1925">
      <w:pPr>
        <w:rPr>
          <w:rFonts w:hint="default"/>
          <w:lang w:val="en-US"/>
        </w:rPr>
      </w:pPr>
      <w:r>
        <w:t>Email:</w:t>
      </w:r>
      <w:r>
        <w:rPr>
          <w:rFonts w:hint="default"/>
          <w:lang w:val="en-US"/>
        </w:rPr>
        <w:t>rashigarg803@gmail.com</w:t>
      </w:r>
    </w:p>
    <w:p w14:paraId="17B0284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DRAGON HUNT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AGON HUNTER">
    <w:panose1 w:val="02000600000000000000"/>
    <w:charset w:val="00"/>
    <w:family w:val="auto"/>
    <w:pitch w:val="default"/>
    <w:sig w:usb0="0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7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Rashi Garg</cp:lastModifiedBy>
  <dcterms:modified xsi:type="dcterms:W3CDTF">2025-07-28T17:50:42Z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D1D1AA34021E4A22901F4AA8A7F07DF2_12</vt:lpwstr>
  </property>
</Properties>
</file>